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E4" w:rsidRDefault="00C23090">
      <w:r>
        <w:t>Try 1</w:t>
      </w:r>
    </w:p>
    <w:p w:rsidR="00C23090" w:rsidRDefault="00C23090">
      <w:bookmarkStart w:id="0" w:name="_GoBack"/>
      <w:bookmarkEnd w:id="0"/>
    </w:p>
    <w:sectPr w:rsidR="00C23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32E4"/>
    <w:rsid w:val="00AA1D8D"/>
    <w:rsid w:val="00B47730"/>
    <w:rsid w:val="00C230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C2E3A"/>
  <w14:defaultImageDpi w14:val="300"/>
  <w15:docId w15:val="{9E1F3F5A-5EBD-489F-8F15-612FF322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41CD00-B39E-4C62-BD46-243E6617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2025-06-23T18:55:00Z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27471325-0df4-4b1d-b422-6cc917052e94</vt:lpwstr>
  </property>
</Properties>
</file>